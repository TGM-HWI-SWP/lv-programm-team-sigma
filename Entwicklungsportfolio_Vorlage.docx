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E02F" w14:textId="7B48C082" w:rsidR="007E7DA1" w:rsidRPr="00FD7980" w:rsidRDefault="00000000">
      <w:pPr>
        <w:pStyle w:val="Titel"/>
        <w:rPr>
          <w:lang w:val="de-AT"/>
        </w:rPr>
      </w:pPr>
      <w:r w:rsidRPr="00FD7980">
        <w:rPr>
          <w:lang w:val="de-AT"/>
        </w:rPr>
        <w:t>Entwicklungsportfolio</w:t>
      </w:r>
    </w:p>
    <w:p w14:paraId="7F2D4FA9" w14:textId="0B0BC6CB" w:rsidR="00065C15" w:rsidRPr="00065C15" w:rsidRDefault="00903AF1" w:rsidP="00903AF1">
      <w:pPr>
        <w:pStyle w:val="berschrift1"/>
        <w:rPr>
          <w:lang w:val="de-DE"/>
        </w:rPr>
      </w:pPr>
      <w:r>
        <w:rPr>
          <w:lang w:val="de-DE"/>
        </w:rPr>
        <w:t>Codefragment 1</w:t>
      </w:r>
    </w:p>
    <w:p w14:paraId="0EFF5723" w14:textId="3AE5063E" w:rsidR="00065C15" w:rsidRPr="00233629" w:rsidRDefault="00065C15" w:rsidP="00903AF1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Warum habe ich dieses Beispiel gewählt?</w:t>
      </w:r>
      <w:r w:rsidRPr="00233629">
        <w:rPr>
          <w:lang w:val="de-DE"/>
        </w:rPr>
        <w:br/>
        <w:t>(z. B. Durchbruch, besonders knifflig, zeigt meine Kompetenz)</w:t>
      </w:r>
    </w:p>
    <w:p w14:paraId="74BEA191" w14:textId="77777777" w:rsidR="00065C15" w:rsidRPr="00233629" w:rsidRDefault="00065C15" w:rsidP="00903AF1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Was macht der Code?</w:t>
      </w:r>
      <w:r w:rsidRPr="00233629">
        <w:rPr>
          <w:lang w:val="de-DE"/>
        </w:rPr>
        <w:br/>
        <w:t>(Funktion, Kontext im Projekt)</w:t>
      </w:r>
    </w:p>
    <w:p w14:paraId="50493F4C" w14:textId="77777777" w:rsidR="00065C15" w:rsidRPr="00233629" w:rsidRDefault="00065C15" w:rsidP="00903AF1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Warum ist er so implementiert?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Entscheidungen</w:t>
      </w:r>
      <w:proofErr w:type="spellEnd"/>
      <w:r w:rsidRPr="00233629">
        <w:t xml:space="preserve">, Patterns, </w:t>
      </w:r>
      <w:proofErr w:type="spellStart"/>
      <w:r w:rsidRPr="00233629">
        <w:t>Alternativen</w:t>
      </w:r>
      <w:proofErr w:type="spellEnd"/>
      <w:r w:rsidRPr="00233629">
        <w:t>)</w:t>
      </w:r>
    </w:p>
    <w:p w14:paraId="250E17C2" w14:textId="77777777" w:rsidR="00065C15" w:rsidRPr="00233629" w:rsidRDefault="00065C15" w:rsidP="00903AF1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Wie habe ich die Qualität sichergestellt?</w:t>
      </w:r>
      <w:r w:rsidRPr="00233629">
        <w:rPr>
          <w:lang w:val="de-DE"/>
        </w:rPr>
        <w:br/>
      </w:r>
      <w:r w:rsidRPr="00233629">
        <w:t>(Tests, Reviews, Refactoring)</w:t>
      </w:r>
    </w:p>
    <w:p w14:paraId="28B23C74" w14:textId="77777777" w:rsidR="00065C15" w:rsidRDefault="00065C15" w:rsidP="00903AF1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Was habe ich dabei gelernt?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Technisch</w:t>
      </w:r>
      <w:proofErr w:type="spellEnd"/>
      <w:r w:rsidRPr="00233629">
        <w:t xml:space="preserve"> und </w:t>
      </w:r>
      <w:proofErr w:type="spellStart"/>
      <w:r w:rsidRPr="00233629">
        <w:t>methodisch</w:t>
      </w:r>
      <w:proofErr w:type="spellEnd"/>
      <w:r w:rsidRPr="00233629">
        <w:t>)</w:t>
      </w:r>
    </w:p>
    <w:p w14:paraId="25A43A8A" w14:textId="77777777" w:rsidR="00C9341B" w:rsidRDefault="00C9341B" w:rsidP="00C9341B">
      <w:pPr>
        <w:spacing w:after="0" w:line="252" w:lineRule="auto"/>
      </w:pPr>
    </w:p>
    <w:p w14:paraId="1E2C6E06" w14:textId="446B9789" w:rsidR="00C9341B" w:rsidRPr="00065C15" w:rsidRDefault="00C9341B" w:rsidP="00C9341B">
      <w:pPr>
        <w:pStyle w:val="berschrift1"/>
        <w:rPr>
          <w:lang w:val="de-DE"/>
        </w:rPr>
      </w:pPr>
      <w:r>
        <w:rPr>
          <w:lang w:val="de-DE"/>
        </w:rPr>
        <w:t>Codefragment 2</w:t>
      </w:r>
    </w:p>
    <w:p w14:paraId="2985A370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Warum habe ich dieses Beispiel gewählt?</w:t>
      </w:r>
      <w:r w:rsidRPr="00233629">
        <w:rPr>
          <w:lang w:val="de-DE"/>
        </w:rPr>
        <w:br/>
        <w:t>(z. B. Durchbruch, besonders knifflig, zeigt meine Kompetenz)</w:t>
      </w:r>
    </w:p>
    <w:p w14:paraId="06DBCF91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Was macht der Code?</w:t>
      </w:r>
      <w:r w:rsidRPr="00233629">
        <w:rPr>
          <w:lang w:val="de-DE"/>
        </w:rPr>
        <w:br/>
        <w:t>(Funktion, Kontext im Projekt)</w:t>
      </w:r>
    </w:p>
    <w:p w14:paraId="39B692EA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Warum ist er so implementiert?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Entscheidungen</w:t>
      </w:r>
      <w:proofErr w:type="spellEnd"/>
      <w:r w:rsidRPr="00233629">
        <w:t xml:space="preserve">, Patterns, </w:t>
      </w:r>
      <w:proofErr w:type="spellStart"/>
      <w:r w:rsidRPr="00233629">
        <w:t>Alternativen</w:t>
      </w:r>
      <w:proofErr w:type="spellEnd"/>
      <w:r w:rsidRPr="00233629">
        <w:t>)</w:t>
      </w:r>
    </w:p>
    <w:p w14:paraId="2C2EFF6A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Wie habe ich die Qualität sichergestellt?</w:t>
      </w:r>
      <w:r w:rsidRPr="00233629">
        <w:rPr>
          <w:lang w:val="de-DE"/>
        </w:rPr>
        <w:br/>
      </w:r>
      <w:r w:rsidRPr="00233629">
        <w:t>(Tests, Reviews, Refactoring)</w:t>
      </w:r>
    </w:p>
    <w:p w14:paraId="22094845" w14:textId="77777777" w:rsidR="00C9341B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Was habe ich dabei gelernt?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Technisch</w:t>
      </w:r>
      <w:proofErr w:type="spellEnd"/>
      <w:r w:rsidRPr="00233629">
        <w:t xml:space="preserve"> und </w:t>
      </w:r>
      <w:proofErr w:type="spellStart"/>
      <w:r w:rsidRPr="00233629">
        <w:t>methodisch</w:t>
      </w:r>
      <w:proofErr w:type="spellEnd"/>
      <w:r w:rsidRPr="00233629">
        <w:t>)</w:t>
      </w:r>
    </w:p>
    <w:p w14:paraId="2E44B86E" w14:textId="77777777" w:rsidR="00C9341B" w:rsidRDefault="00C9341B" w:rsidP="00C9341B">
      <w:pPr>
        <w:spacing w:after="0" w:line="252" w:lineRule="auto"/>
      </w:pPr>
    </w:p>
    <w:p w14:paraId="0E841738" w14:textId="38CA736D" w:rsidR="00C9341B" w:rsidRPr="00065C15" w:rsidRDefault="00C9341B" w:rsidP="00C9341B">
      <w:pPr>
        <w:pStyle w:val="berschrift1"/>
        <w:rPr>
          <w:lang w:val="de-DE"/>
        </w:rPr>
      </w:pPr>
      <w:r>
        <w:rPr>
          <w:lang w:val="de-DE"/>
        </w:rPr>
        <w:t>Codefragment 3</w:t>
      </w:r>
    </w:p>
    <w:p w14:paraId="7C7B785C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Warum habe ich dieses Beispiel gewählt?</w:t>
      </w:r>
      <w:r w:rsidRPr="00233629">
        <w:rPr>
          <w:lang w:val="de-DE"/>
        </w:rPr>
        <w:br/>
        <w:t>(z. B. Durchbruch, besonders knifflig, zeigt meine Kompetenz)</w:t>
      </w:r>
    </w:p>
    <w:p w14:paraId="27C56A65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Was macht der Code?</w:t>
      </w:r>
      <w:r w:rsidRPr="00233629">
        <w:rPr>
          <w:lang w:val="de-DE"/>
        </w:rPr>
        <w:br/>
        <w:t>(Funktion, Kontext im Projekt)</w:t>
      </w:r>
    </w:p>
    <w:p w14:paraId="5B8F59AA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Warum ist er so implementiert?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Entscheidungen</w:t>
      </w:r>
      <w:proofErr w:type="spellEnd"/>
      <w:r w:rsidRPr="00233629">
        <w:t xml:space="preserve">, Patterns, </w:t>
      </w:r>
      <w:proofErr w:type="spellStart"/>
      <w:r w:rsidRPr="00233629">
        <w:t>Alternativen</w:t>
      </w:r>
      <w:proofErr w:type="spellEnd"/>
      <w:r w:rsidRPr="00233629">
        <w:t>)</w:t>
      </w:r>
    </w:p>
    <w:p w14:paraId="256FB8B5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Wie habe ich die Qualität sichergestellt?</w:t>
      </w:r>
      <w:r w:rsidRPr="00233629">
        <w:rPr>
          <w:lang w:val="de-DE"/>
        </w:rPr>
        <w:br/>
      </w:r>
      <w:r w:rsidRPr="00233629">
        <w:t>(Tests, Reviews, Refactoring)</w:t>
      </w:r>
    </w:p>
    <w:p w14:paraId="4A0DCB73" w14:textId="77777777" w:rsidR="00C9341B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Was habe ich dabei gelernt?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Technisch</w:t>
      </w:r>
      <w:proofErr w:type="spellEnd"/>
      <w:r w:rsidRPr="00233629">
        <w:t xml:space="preserve"> und </w:t>
      </w:r>
      <w:proofErr w:type="spellStart"/>
      <w:r w:rsidRPr="00233629">
        <w:t>methodisch</w:t>
      </w:r>
      <w:proofErr w:type="spellEnd"/>
      <w:r w:rsidRPr="00233629">
        <w:t>)</w:t>
      </w:r>
    </w:p>
    <w:p w14:paraId="30ABC819" w14:textId="77777777" w:rsidR="00C9341B" w:rsidRDefault="00C9341B" w:rsidP="00C9341B">
      <w:pPr>
        <w:spacing w:after="0" w:line="252" w:lineRule="auto"/>
      </w:pPr>
    </w:p>
    <w:p w14:paraId="49BAE341" w14:textId="24A099D4" w:rsidR="00C9341B" w:rsidRPr="00065C15" w:rsidRDefault="00C9341B" w:rsidP="00C9341B">
      <w:pPr>
        <w:pStyle w:val="berschrift1"/>
        <w:rPr>
          <w:lang w:val="de-DE"/>
        </w:rPr>
      </w:pPr>
      <w:r>
        <w:rPr>
          <w:lang w:val="de-DE"/>
        </w:rPr>
        <w:lastRenderedPageBreak/>
        <w:t>Codefragment 4</w:t>
      </w:r>
    </w:p>
    <w:p w14:paraId="21AD1978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Warum habe ich dieses Beispiel gewählt?</w:t>
      </w:r>
      <w:r w:rsidRPr="00233629">
        <w:rPr>
          <w:lang w:val="de-DE"/>
        </w:rPr>
        <w:br/>
        <w:t>(z. B. Durchbruch, besonders knifflig, zeigt meine Kompetenz)</w:t>
      </w:r>
    </w:p>
    <w:p w14:paraId="08B6D6CE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  <w:rPr>
          <w:lang w:val="de-DE"/>
        </w:rPr>
      </w:pPr>
      <w:r w:rsidRPr="00233629">
        <w:rPr>
          <w:b/>
          <w:bCs/>
          <w:lang w:val="de-DE"/>
        </w:rPr>
        <w:t>Was macht der Code?</w:t>
      </w:r>
      <w:r w:rsidRPr="00233629">
        <w:rPr>
          <w:lang w:val="de-DE"/>
        </w:rPr>
        <w:br/>
        <w:t>(Funktion, Kontext im Projekt)</w:t>
      </w:r>
    </w:p>
    <w:p w14:paraId="695B57E1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Warum ist er so implementiert?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Entscheidungen</w:t>
      </w:r>
      <w:proofErr w:type="spellEnd"/>
      <w:r w:rsidRPr="00233629">
        <w:t xml:space="preserve">, Patterns, </w:t>
      </w:r>
      <w:proofErr w:type="spellStart"/>
      <w:r w:rsidRPr="00233629">
        <w:t>Alternativen</w:t>
      </w:r>
      <w:proofErr w:type="spellEnd"/>
      <w:r w:rsidRPr="00233629">
        <w:t>)</w:t>
      </w:r>
    </w:p>
    <w:p w14:paraId="704731AB" w14:textId="77777777" w:rsidR="00C9341B" w:rsidRPr="00233629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Wie habe ich die Qualität sichergestellt?</w:t>
      </w:r>
      <w:r w:rsidRPr="00233629">
        <w:rPr>
          <w:lang w:val="de-DE"/>
        </w:rPr>
        <w:br/>
      </w:r>
      <w:r w:rsidRPr="00233629">
        <w:t>(Tests, Reviews, Refactoring)</w:t>
      </w:r>
    </w:p>
    <w:p w14:paraId="764972A4" w14:textId="77777777" w:rsidR="00C9341B" w:rsidRDefault="00C9341B" w:rsidP="00C9341B">
      <w:pPr>
        <w:numPr>
          <w:ilvl w:val="0"/>
          <w:numId w:val="11"/>
        </w:numPr>
        <w:spacing w:after="0" w:line="252" w:lineRule="auto"/>
      </w:pPr>
      <w:r w:rsidRPr="00233629">
        <w:rPr>
          <w:b/>
          <w:bCs/>
          <w:lang w:val="de-DE"/>
        </w:rPr>
        <w:t>Was habe ich dabei gelernt?</w:t>
      </w:r>
      <w:r w:rsidRPr="00233629">
        <w:rPr>
          <w:lang w:val="de-DE"/>
        </w:rPr>
        <w:br/>
      </w:r>
      <w:r w:rsidRPr="00233629">
        <w:t>(</w:t>
      </w:r>
      <w:proofErr w:type="spellStart"/>
      <w:r w:rsidRPr="00233629">
        <w:t>Technisch</w:t>
      </w:r>
      <w:proofErr w:type="spellEnd"/>
      <w:r w:rsidRPr="00233629">
        <w:t xml:space="preserve"> und </w:t>
      </w:r>
      <w:proofErr w:type="spellStart"/>
      <w:r w:rsidRPr="00233629">
        <w:t>methodisch</w:t>
      </w:r>
      <w:proofErr w:type="spellEnd"/>
      <w:r w:rsidRPr="00233629">
        <w:t>)</w:t>
      </w:r>
    </w:p>
    <w:p w14:paraId="2574D7B6" w14:textId="77777777" w:rsidR="00C9341B" w:rsidRDefault="00C9341B" w:rsidP="00C9341B">
      <w:pPr>
        <w:spacing w:after="0" w:line="252" w:lineRule="auto"/>
      </w:pPr>
    </w:p>
    <w:p w14:paraId="0BC288D9" w14:textId="77777777" w:rsidR="00D64D3E" w:rsidRDefault="00D64D3E">
      <w:pPr>
        <w:rPr>
          <w:lang w:val="de-AT"/>
        </w:rPr>
      </w:pPr>
      <w:r>
        <w:rPr>
          <w:lang w:val="de-AT"/>
        </w:rPr>
        <w:br w:type="page"/>
      </w:r>
    </w:p>
    <w:p w14:paraId="260C82BC" w14:textId="745FF4B4" w:rsidR="00903AF1" w:rsidRDefault="00C9341B" w:rsidP="00C9341B">
      <w:pPr>
        <w:pStyle w:val="berschrift1"/>
        <w:rPr>
          <w:lang w:val="de-AT"/>
        </w:rPr>
      </w:pPr>
      <w:r>
        <w:rPr>
          <w:lang w:val="de-AT"/>
        </w:rPr>
        <w:lastRenderedPageBreak/>
        <w:t>Selbstbeurteilung</w:t>
      </w:r>
    </w:p>
    <w:p w14:paraId="54975F23" w14:textId="5F003560" w:rsidR="007E7DA1" w:rsidRPr="00FD7980" w:rsidRDefault="00000000">
      <w:pPr>
        <w:rPr>
          <w:lang w:val="de-AT"/>
        </w:rPr>
      </w:pPr>
      <w:r w:rsidRPr="00FD7980">
        <w:rPr>
          <w:lang w:val="de-AT"/>
        </w:rPr>
        <w:t>Bitte pro Kompetenz ein Kreuz in der passenden Spalte setzen. 🙂 = erfüllt, 😐 = teilweise, 🙁 = nicht erfüllt.</w:t>
      </w:r>
    </w:p>
    <w:tbl>
      <w:tblPr>
        <w:tblStyle w:val="Listentabelle6farbig"/>
        <w:tblW w:w="10065" w:type="dxa"/>
        <w:jc w:val="center"/>
        <w:tblLook w:val="04A0" w:firstRow="1" w:lastRow="0" w:firstColumn="1" w:lastColumn="0" w:noHBand="0" w:noVBand="1"/>
      </w:tblPr>
      <w:tblGrid>
        <w:gridCol w:w="2551"/>
        <w:gridCol w:w="3118"/>
        <w:gridCol w:w="567"/>
        <w:gridCol w:w="567"/>
        <w:gridCol w:w="567"/>
        <w:gridCol w:w="2695"/>
      </w:tblGrid>
      <w:tr w:rsidR="00FD7980" w:rsidRPr="00FD7980" w14:paraId="628A7907" w14:textId="6862C0B1" w:rsidTr="006A7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29A96A" w14:textId="77777777" w:rsidR="00FD7980" w:rsidRPr="00FD7980" w:rsidRDefault="00FD7980" w:rsidP="00FD7980">
            <w:pPr>
              <w:jc w:val="center"/>
              <w:rPr>
                <w:lang w:val="de-AT"/>
              </w:rPr>
            </w:pPr>
            <w:r w:rsidRPr="00FD7980">
              <w:rPr>
                <w:lang w:val="de-AT"/>
              </w:rPr>
              <w:t>Bereich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2F553055" w14:textId="77777777" w:rsidR="00FD7980" w:rsidRPr="00FD7980" w:rsidRDefault="00FD7980" w:rsidP="00FD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FD7980">
              <w:rPr>
                <w:lang w:val="de-AT"/>
              </w:rPr>
              <w:t>Kompetenz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22C0B23" w14:textId="77777777" w:rsidR="00FD7980" w:rsidRPr="00FD7980" w:rsidRDefault="00FD7980" w:rsidP="00FD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AT"/>
              </w:rPr>
            </w:pPr>
            <w:r w:rsidRPr="00FD7980">
              <w:rPr>
                <w:rFonts w:ascii="Segoe UI Emoji" w:hAnsi="Segoe UI Emoji" w:cs="Segoe UI Emoji"/>
                <w:b w:val="0"/>
                <w:bCs w:val="0"/>
                <w:lang w:val="de-AT"/>
              </w:rPr>
              <w:t>🙂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EB42AE3" w14:textId="77777777" w:rsidR="00FD7980" w:rsidRPr="00FD7980" w:rsidRDefault="00FD7980" w:rsidP="00FD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AT"/>
              </w:rPr>
            </w:pPr>
            <w:r w:rsidRPr="00FD7980">
              <w:rPr>
                <w:rFonts w:ascii="Segoe UI Emoji" w:hAnsi="Segoe UI Emoji" w:cs="Segoe UI Emoji"/>
                <w:b w:val="0"/>
                <w:bCs w:val="0"/>
                <w:lang w:val="de-AT"/>
              </w:rPr>
              <w:t>😐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0DE12F9" w14:textId="77777777" w:rsidR="00FD7980" w:rsidRPr="00FD7980" w:rsidRDefault="00FD7980" w:rsidP="00FD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AT"/>
              </w:rPr>
            </w:pPr>
            <w:r w:rsidRPr="00FD7980">
              <w:rPr>
                <w:rFonts w:ascii="Segoe UI Emoji" w:hAnsi="Segoe UI Emoji" w:cs="Segoe UI Emoji"/>
                <w:b w:val="0"/>
                <w:bCs w:val="0"/>
                <w:lang w:val="de-AT"/>
              </w:rPr>
              <w:t>🙁</w:t>
            </w:r>
          </w:p>
        </w:tc>
        <w:tc>
          <w:tcPr>
            <w:tcW w:w="26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873725" w14:textId="02489191" w:rsidR="00FD7980" w:rsidRPr="00FD7980" w:rsidRDefault="00FD7980" w:rsidP="00FD79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FD7980">
              <w:rPr>
                <w:lang w:val="de-AT"/>
              </w:rPr>
              <w:t>Anmerkungen</w:t>
            </w:r>
          </w:p>
        </w:tc>
      </w:tr>
      <w:tr w:rsidR="00FD7980" w:rsidRPr="00FD7980" w14:paraId="65A7B126" w14:textId="715B4F0B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7551DF94" w14:textId="77777777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(Team)</w:t>
            </w:r>
          </w:p>
        </w:tc>
        <w:tc>
          <w:tcPr>
            <w:tcW w:w="3118" w:type="dxa"/>
          </w:tcPr>
          <w:p w14:paraId="60FB147E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Produkt funktionsfähig (Backend, DB, UI integriert)</w:t>
            </w:r>
          </w:p>
        </w:tc>
        <w:tc>
          <w:tcPr>
            <w:tcW w:w="567" w:type="dxa"/>
            <w:vAlign w:val="center"/>
          </w:tcPr>
          <w:p w14:paraId="1B4E1CFD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1EBAC903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EBE4D48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56F45992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68A2171A" w14:textId="771D2A8D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6D43F184" w14:textId="77777777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(Team)</w:t>
            </w:r>
          </w:p>
        </w:tc>
        <w:tc>
          <w:tcPr>
            <w:tcW w:w="3118" w:type="dxa"/>
          </w:tcPr>
          <w:p w14:paraId="629558AD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Architektur &amp; Entwurfsmuster sinnvoll eingesetzt</w:t>
            </w:r>
          </w:p>
        </w:tc>
        <w:tc>
          <w:tcPr>
            <w:tcW w:w="567" w:type="dxa"/>
            <w:vAlign w:val="center"/>
          </w:tcPr>
          <w:p w14:paraId="1677CB47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CBE21E3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526B2B1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34F64E5F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2D9D208F" w14:textId="682962C2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2D5D2261" w14:textId="77777777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(Team)</w:t>
            </w:r>
          </w:p>
        </w:tc>
        <w:tc>
          <w:tcPr>
            <w:tcW w:w="3118" w:type="dxa"/>
          </w:tcPr>
          <w:p w14:paraId="68FCA639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Gemeinsame Teststrategie umgesetzt</w:t>
            </w:r>
          </w:p>
        </w:tc>
        <w:tc>
          <w:tcPr>
            <w:tcW w:w="567" w:type="dxa"/>
            <w:vAlign w:val="center"/>
          </w:tcPr>
          <w:p w14:paraId="3F81C162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FE49CEC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064FF26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16BE9AEC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2DDAD986" w14:textId="294A1F89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7FF6D9EC" w14:textId="77777777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(Team)</w:t>
            </w:r>
          </w:p>
        </w:tc>
        <w:tc>
          <w:tcPr>
            <w:tcW w:w="3118" w:type="dxa"/>
          </w:tcPr>
          <w:p w14:paraId="3C1339FB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proofErr w:type="spellStart"/>
            <w:r w:rsidRPr="006A7688">
              <w:rPr>
                <w:sz w:val="20"/>
                <w:szCs w:val="20"/>
                <w:lang w:val="de-AT"/>
              </w:rPr>
              <w:t>Build</w:t>
            </w:r>
            <w:proofErr w:type="spellEnd"/>
            <w:r w:rsidRPr="006A7688">
              <w:rPr>
                <w:sz w:val="20"/>
                <w:szCs w:val="20"/>
                <w:lang w:val="de-AT"/>
              </w:rPr>
              <w:t xml:space="preserve"> &amp; </w:t>
            </w:r>
            <w:proofErr w:type="spellStart"/>
            <w:r w:rsidRPr="006A7688">
              <w:rPr>
                <w:sz w:val="20"/>
                <w:szCs w:val="20"/>
                <w:lang w:val="de-AT"/>
              </w:rPr>
              <w:t>Deployment</w:t>
            </w:r>
            <w:proofErr w:type="spellEnd"/>
            <w:r w:rsidRPr="006A7688">
              <w:rPr>
                <w:sz w:val="20"/>
                <w:szCs w:val="20"/>
                <w:lang w:val="de-AT"/>
              </w:rPr>
              <w:t xml:space="preserve"> reproduzierbar</w:t>
            </w:r>
          </w:p>
        </w:tc>
        <w:tc>
          <w:tcPr>
            <w:tcW w:w="567" w:type="dxa"/>
            <w:vAlign w:val="center"/>
          </w:tcPr>
          <w:p w14:paraId="48A426C7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5C707CE7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274973D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1BA88F68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11137A68" w14:textId="2C924AF2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3FD7C5C4" w14:textId="2812983D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(Individu</w:t>
            </w:r>
            <w:r w:rsidR="00D64D3E" w:rsidRPr="006A7688">
              <w:rPr>
                <w:sz w:val="20"/>
                <w:szCs w:val="20"/>
                <w:lang w:val="de-AT"/>
              </w:rPr>
              <w:t>ell</w:t>
            </w:r>
            <w:r w:rsidRPr="006A7688">
              <w:rPr>
                <w:sz w:val="20"/>
                <w:szCs w:val="20"/>
                <w:lang w:val="de-AT"/>
              </w:rPr>
              <w:t>)</w:t>
            </w:r>
          </w:p>
        </w:tc>
        <w:tc>
          <w:tcPr>
            <w:tcW w:w="3118" w:type="dxa"/>
          </w:tcPr>
          <w:p w14:paraId="53CAD31C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Eigener Code stabil &amp; getestet</w:t>
            </w:r>
          </w:p>
        </w:tc>
        <w:tc>
          <w:tcPr>
            <w:tcW w:w="567" w:type="dxa"/>
            <w:vAlign w:val="center"/>
          </w:tcPr>
          <w:p w14:paraId="2711AA05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BB45B47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11EAE5B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0351E84E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3F0EC47B" w14:textId="7849A943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334B94BE" w14:textId="395C6BA1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</w:t>
            </w:r>
            <w:r w:rsidR="00D64D3E" w:rsidRPr="006A7688">
              <w:rPr>
                <w:sz w:val="20"/>
                <w:szCs w:val="20"/>
                <w:lang w:val="de-AT"/>
              </w:rPr>
              <w:t>Individuell</w:t>
            </w:r>
            <w:r w:rsidRPr="006A7688">
              <w:rPr>
                <w:sz w:val="20"/>
                <w:szCs w:val="20"/>
                <w:lang w:val="de-AT"/>
              </w:rPr>
              <w:t>)</w:t>
            </w:r>
          </w:p>
        </w:tc>
        <w:tc>
          <w:tcPr>
            <w:tcW w:w="3118" w:type="dxa"/>
          </w:tcPr>
          <w:p w14:paraId="7595FB66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Clean Code eingehalten</w:t>
            </w:r>
          </w:p>
        </w:tc>
        <w:tc>
          <w:tcPr>
            <w:tcW w:w="567" w:type="dxa"/>
            <w:vAlign w:val="center"/>
          </w:tcPr>
          <w:p w14:paraId="15DA6D5C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7A21080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1F5FF38A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3CEF60A2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007378F1" w14:textId="465B09FB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34948A3C" w14:textId="0C8F9013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</w:t>
            </w:r>
            <w:r w:rsidR="00D64D3E" w:rsidRPr="006A7688">
              <w:rPr>
                <w:sz w:val="20"/>
                <w:szCs w:val="20"/>
                <w:lang w:val="de-AT"/>
              </w:rPr>
              <w:t>Individuell</w:t>
            </w:r>
            <w:r w:rsidRPr="006A7688">
              <w:rPr>
                <w:sz w:val="20"/>
                <w:szCs w:val="20"/>
                <w:lang w:val="de-AT"/>
              </w:rPr>
              <w:t>)</w:t>
            </w:r>
          </w:p>
        </w:tc>
        <w:tc>
          <w:tcPr>
            <w:tcW w:w="3118" w:type="dxa"/>
          </w:tcPr>
          <w:p w14:paraId="4187FAAF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proofErr w:type="spellStart"/>
            <w:r w:rsidRPr="006A7688">
              <w:rPr>
                <w:sz w:val="20"/>
                <w:szCs w:val="20"/>
                <w:lang w:val="de-AT"/>
              </w:rPr>
              <w:t>Refactoring</w:t>
            </w:r>
            <w:proofErr w:type="spellEnd"/>
            <w:r w:rsidRPr="006A7688">
              <w:rPr>
                <w:sz w:val="20"/>
                <w:szCs w:val="20"/>
                <w:lang w:val="de-AT"/>
              </w:rPr>
              <w:t>/Fehleranalyse durchgeführt</w:t>
            </w:r>
          </w:p>
        </w:tc>
        <w:tc>
          <w:tcPr>
            <w:tcW w:w="567" w:type="dxa"/>
            <w:vAlign w:val="center"/>
          </w:tcPr>
          <w:p w14:paraId="18A8F214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245BAF53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C61D69F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D9AC7F0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2F777B4" w14:textId="25F50F4A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68F36DAB" w14:textId="06AE5CA4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Fachlich-technisch (</w:t>
            </w:r>
            <w:r w:rsidR="00D64D3E" w:rsidRPr="006A7688">
              <w:rPr>
                <w:sz w:val="20"/>
                <w:szCs w:val="20"/>
                <w:lang w:val="de-AT"/>
              </w:rPr>
              <w:t>Individuell</w:t>
            </w:r>
            <w:r w:rsidRPr="006A7688">
              <w:rPr>
                <w:sz w:val="20"/>
                <w:szCs w:val="20"/>
                <w:lang w:val="de-AT"/>
              </w:rPr>
              <w:t>)</w:t>
            </w:r>
          </w:p>
        </w:tc>
        <w:tc>
          <w:tcPr>
            <w:tcW w:w="3118" w:type="dxa"/>
          </w:tcPr>
          <w:p w14:paraId="5DC33B32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Frameworks/</w:t>
            </w:r>
            <w:proofErr w:type="spellStart"/>
            <w:r w:rsidRPr="006A7688">
              <w:rPr>
                <w:sz w:val="20"/>
                <w:szCs w:val="20"/>
                <w:lang w:val="de-AT"/>
              </w:rPr>
              <w:t>Libs</w:t>
            </w:r>
            <w:proofErr w:type="spellEnd"/>
            <w:r w:rsidRPr="006A7688">
              <w:rPr>
                <w:sz w:val="20"/>
                <w:szCs w:val="20"/>
                <w:lang w:val="de-AT"/>
              </w:rPr>
              <w:t xml:space="preserve"> korrekt genutzt</w:t>
            </w:r>
          </w:p>
        </w:tc>
        <w:tc>
          <w:tcPr>
            <w:tcW w:w="567" w:type="dxa"/>
            <w:vAlign w:val="center"/>
          </w:tcPr>
          <w:p w14:paraId="25C2DF0F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FF3F986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DB85091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45586033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41C87CC5" w14:textId="6A6F67F4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1AB83AF7" w14:textId="3FC8BEAE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Projektmanagement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28BAD1E6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Backlog gepflegt, User Stories klar</w:t>
            </w:r>
          </w:p>
        </w:tc>
        <w:tc>
          <w:tcPr>
            <w:tcW w:w="567" w:type="dxa"/>
            <w:vAlign w:val="center"/>
          </w:tcPr>
          <w:p w14:paraId="221338ED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567BA3CE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047E928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4EF3FD44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BFC5528" w14:textId="0147FCB0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43677838" w14:textId="1347EEEF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Projektmanagement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737BD056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Planung &amp; Schätzung nachvollziehbar</w:t>
            </w:r>
          </w:p>
        </w:tc>
        <w:tc>
          <w:tcPr>
            <w:tcW w:w="567" w:type="dxa"/>
            <w:vAlign w:val="center"/>
          </w:tcPr>
          <w:p w14:paraId="6FF464D5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DCD274F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1269B2C8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41B59D64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6BB02713" w14:textId="6F63DAAC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1A5BC9B5" w14:textId="5B130C30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Projektmanagement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(Team)</w:t>
            </w:r>
          </w:p>
        </w:tc>
        <w:tc>
          <w:tcPr>
            <w:tcW w:w="3118" w:type="dxa"/>
          </w:tcPr>
          <w:p w14:paraId="4E55E711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Board aktuell, Blocker markiert</w:t>
            </w:r>
          </w:p>
        </w:tc>
        <w:tc>
          <w:tcPr>
            <w:tcW w:w="567" w:type="dxa"/>
            <w:vAlign w:val="center"/>
          </w:tcPr>
          <w:p w14:paraId="508E4780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D59C88C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86F94E6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64C8D984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D95419D" w14:textId="084D7F7D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5FD7F6EA" w14:textId="04C76196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Projektmanagement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(Team)</w:t>
            </w:r>
          </w:p>
        </w:tc>
        <w:tc>
          <w:tcPr>
            <w:tcW w:w="3118" w:type="dxa"/>
          </w:tcPr>
          <w:p w14:paraId="7B286850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Dokumentation vollständig</w:t>
            </w:r>
          </w:p>
        </w:tc>
        <w:tc>
          <w:tcPr>
            <w:tcW w:w="567" w:type="dxa"/>
            <w:vAlign w:val="center"/>
          </w:tcPr>
          <w:p w14:paraId="5836C830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48AAAE7B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56F484BE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0208C6B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E1EF903" w14:textId="1BB7AC94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62032702" w14:textId="6FF76A4A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Projektmanagement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(Team)</w:t>
            </w:r>
          </w:p>
        </w:tc>
        <w:tc>
          <w:tcPr>
            <w:tcW w:w="3118" w:type="dxa"/>
          </w:tcPr>
          <w:p w14:paraId="2DFC650C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Retrospektiven mit Action Items</w:t>
            </w:r>
          </w:p>
        </w:tc>
        <w:tc>
          <w:tcPr>
            <w:tcW w:w="567" w:type="dxa"/>
            <w:vAlign w:val="center"/>
          </w:tcPr>
          <w:p w14:paraId="46BD57B9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8DB304B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BD89027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70647D15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2D0D76A5" w14:textId="5A1F8E3B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0543E7EC" w14:textId="01B59EEF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Projektmanagement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(Team)</w:t>
            </w:r>
          </w:p>
        </w:tc>
        <w:tc>
          <w:tcPr>
            <w:tcW w:w="3118" w:type="dxa"/>
          </w:tcPr>
          <w:p w14:paraId="1924F7B8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Risiken erkannt &amp; adressiert</w:t>
            </w:r>
          </w:p>
        </w:tc>
        <w:tc>
          <w:tcPr>
            <w:tcW w:w="567" w:type="dxa"/>
            <w:vAlign w:val="center"/>
          </w:tcPr>
          <w:p w14:paraId="3A3FFD0D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43DB9FD5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5B8F8C7D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07A0542A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58972E4" w14:textId="2CC983DC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788D6C9B" w14:textId="49A5F282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Team &amp; Kommunikation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648C8040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proofErr w:type="spellStart"/>
            <w:r w:rsidRPr="006A7688">
              <w:rPr>
                <w:sz w:val="20"/>
                <w:szCs w:val="20"/>
                <w:lang w:val="de-AT"/>
              </w:rPr>
              <w:t>Git</w:t>
            </w:r>
            <w:proofErr w:type="spellEnd"/>
            <w:r w:rsidRPr="006A7688">
              <w:rPr>
                <w:sz w:val="20"/>
                <w:szCs w:val="20"/>
                <w:lang w:val="de-AT"/>
              </w:rPr>
              <w:t>-Workflow korrekt angewandt</w:t>
            </w:r>
          </w:p>
        </w:tc>
        <w:tc>
          <w:tcPr>
            <w:tcW w:w="567" w:type="dxa"/>
            <w:vAlign w:val="center"/>
          </w:tcPr>
          <w:p w14:paraId="7D210085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61DF662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6820868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49D45607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47911945" w14:textId="71F532D7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3509916F" w14:textId="7E553B17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Team &amp; Kommunikation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4B1D2BDC" w14:textId="7FA05D6D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P</w:t>
            </w:r>
            <w:r w:rsidR="0096599A" w:rsidRPr="006A7688">
              <w:rPr>
                <w:sz w:val="20"/>
                <w:szCs w:val="20"/>
                <w:lang w:val="de-AT"/>
              </w:rPr>
              <w:t>eerfeedback</w:t>
            </w:r>
            <w:r w:rsidRPr="006A7688">
              <w:rPr>
                <w:sz w:val="20"/>
                <w:szCs w:val="20"/>
                <w:lang w:val="de-AT"/>
              </w:rPr>
              <w:t xml:space="preserve"> &amp; Reviews konstruktiv</w:t>
            </w:r>
          </w:p>
        </w:tc>
        <w:tc>
          <w:tcPr>
            <w:tcW w:w="567" w:type="dxa"/>
            <w:vAlign w:val="center"/>
          </w:tcPr>
          <w:p w14:paraId="39287D46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15AC4EA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724120B8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66AC5C50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1C3AD231" w14:textId="7D5E4CCA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24835199" w14:textId="26C8E7B4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Team &amp; Kommunikation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5CDE12C7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Transparente Kommunikation im Team</w:t>
            </w:r>
          </w:p>
        </w:tc>
        <w:tc>
          <w:tcPr>
            <w:tcW w:w="567" w:type="dxa"/>
            <w:vAlign w:val="center"/>
          </w:tcPr>
          <w:p w14:paraId="4E833EF9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1C13B8C4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BA3F6AB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5B4D885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29A335F" w14:textId="25E338F7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179E7400" w14:textId="2F9EE8A7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Team &amp; Kommunikation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(Team)</w:t>
            </w:r>
          </w:p>
        </w:tc>
        <w:tc>
          <w:tcPr>
            <w:tcW w:w="3118" w:type="dxa"/>
          </w:tcPr>
          <w:p w14:paraId="34D4E171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Gemeinsame Präsentation/Demo</w:t>
            </w:r>
          </w:p>
        </w:tc>
        <w:tc>
          <w:tcPr>
            <w:tcW w:w="567" w:type="dxa"/>
            <w:vAlign w:val="center"/>
          </w:tcPr>
          <w:p w14:paraId="65D983CA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4A1D11F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2EE06BF4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190D1C9F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1B368F10" w14:textId="270FBEC7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20B1CB82" w14:textId="7E50207D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Team &amp; Kommunikation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(Team)</w:t>
            </w:r>
          </w:p>
        </w:tc>
        <w:tc>
          <w:tcPr>
            <w:tcW w:w="3118" w:type="dxa"/>
          </w:tcPr>
          <w:p w14:paraId="5FD907C7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Konflikte erkannt &amp; gelöst</w:t>
            </w:r>
          </w:p>
        </w:tc>
        <w:tc>
          <w:tcPr>
            <w:tcW w:w="567" w:type="dxa"/>
            <w:vAlign w:val="center"/>
          </w:tcPr>
          <w:p w14:paraId="240C370F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3A90528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63786AF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216A8EB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2EEBA3CE" w14:textId="5A5B03EE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171B2817" w14:textId="046DB218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Reflexion &amp; Transfer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07DDB494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 xml:space="preserve">Eigene </w:t>
            </w:r>
            <w:proofErr w:type="spellStart"/>
            <w:r w:rsidRPr="006A7688">
              <w:rPr>
                <w:sz w:val="20"/>
                <w:szCs w:val="20"/>
                <w:lang w:val="de-AT"/>
              </w:rPr>
              <w:t>Learnings</w:t>
            </w:r>
            <w:proofErr w:type="spellEnd"/>
            <w:r w:rsidRPr="006A7688">
              <w:rPr>
                <w:sz w:val="20"/>
                <w:szCs w:val="20"/>
                <w:lang w:val="de-AT"/>
              </w:rPr>
              <w:t xml:space="preserve"> klar benannt</w:t>
            </w:r>
          </w:p>
        </w:tc>
        <w:tc>
          <w:tcPr>
            <w:tcW w:w="567" w:type="dxa"/>
            <w:vAlign w:val="center"/>
          </w:tcPr>
          <w:p w14:paraId="5F654A69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4BE48445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18B33B03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70B2A304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441610C1" w14:textId="1024BD54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20F7D4C7" w14:textId="7F56040D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Reflexion &amp; Transfer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5EAA9FF2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Fehler/Probleme analysiert</w:t>
            </w:r>
          </w:p>
        </w:tc>
        <w:tc>
          <w:tcPr>
            <w:tcW w:w="567" w:type="dxa"/>
            <w:vAlign w:val="center"/>
          </w:tcPr>
          <w:p w14:paraId="52C6F5F5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5D69930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04BF9078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6C7FF024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04B59554" w14:textId="032C90DD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1D8D88B1" w14:textId="21E675EA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Reflexion &amp; Transfer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59C1BA34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Verbesserungen vorgeschlagen</w:t>
            </w:r>
          </w:p>
        </w:tc>
        <w:tc>
          <w:tcPr>
            <w:tcW w:w="567" w:type="dxa"/>
            <w:vAlign w:val="center"/>
          </w:tcPr>
          <w:p w14:paraId="781136CD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4770557A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B8BFEAA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5FBE2475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7F398F61" w14:textId="1C8982DC" w:rsidTr="006A7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</w:tcBorders>
          </w:tcPr>
          <w:p w14:paraId="452E7BA0" w14:textId="214649FB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Reflexion &amp; Transfer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</w:tcPr>
          <w:p w14:paraId="2349873D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Realistische Selbsteinschätzung</w:t>
            </w:r>
          </w:p>
        </w:tc>
        <w:tc>
          <w:tcPr>
            <w:tcW w:w="567" w:type="dxa"/>
            <w:vAlign w:val="center"/>
          </w:tcPr>
          <w:p w14:paraId="56D5E808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67334F93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vAlign w:val="center"/>
          </w:tcPr>
          <w:p w14:paraId="36809DFC" w14:textId="77777777" w:rsidR="00FD7980" w:rsidRPr="006A7688" w:rsidRDefault="00FD7980" w:rsidP="00FD7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626E010B" w14:textId="77777777" w:rsidR="00FD7980" w:rsidRPr="006A7688" w:rsidRDefault="00FD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  <w:tr w:rsidR="00FD7980" w:rsidRPr="00FD7980" w14:paraId="31D21FDE" w14:textId="312AFC02" w:rsidTr="006A76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4" w:space="0" w:color="auto"/>
              <w:bottom w:val="single" w:sz="4" w:space="0" w:color="auto"/>
            </w:tcBorders>
          </w:tcPr>
          <w:p w14:paraId="5E3E7D57" w14:textId="2090EFF6" w:rsidR="00FD7980" w:rsidRPr="006A7688" w:rsidRDefault="00FD7980">
            <w:pPr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Reflexion &amp; Transfer</w:t>
            </w:r>
            <w:r w:rsidR="00D64D3E" w:rsidRPr="006A7688">
              <w:rPr>
                <w:sz w:val="20"/>
                <w:szCs w:val="20"/>
                <w:lang w:val="de-AT"/>
              </w:rPr>
              <w:t xml:space="preserve"> (Individuell)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E5B4B3F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sz w:val="20"/>
                <w:szCs w:val="20"/>
                <w:lang w:val="de-AT"/>
              </w:rPr>
              <w:t>Transfer auf neue Projekte/Fächer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F628528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9B1E21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6DFC695" w14:textId="77777777" w:rsidR="00FD7980" w:rsidRPr="006A7688" w:rsidRDefault="00FD7980" w:rsidP="00FD7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AT"/>
              </w:rPr>
            </w:pPr>
            <w:r w:rsidRPr="006A7688">
              <w:rPr>
                <w:rFonts w:ascii="Segoe UI Symbol" w:hAnsi="Segoe UI Symbol" w:cs="Segoe UI Symbol"/>
                <w:sz w:val="20"/>
                <w:szCs w:val="20"/>
                <w:lang w:val="de-AT"/>
              </w:rPr>
              <w:t>☐</w:t>
            </w:r>
          </w:p>
        </w:tc>
        <w:tc>
          <w:tcPr>
            <w:tcW w:w="2695" w:type="dxa"/>
            <w:tcBorders>
              <w:bottom w:val="single" w:sz="4" w:space="0" w:color="auto"/>
              <w:right w:val="single" w:sz="4" w:space="0" w:color="auto"/>
            </w:tcBorders>
          </w:tcPr>
          <w:p w14:paraId="5912999D" w14:textId="77777777" w:rsidR="00FD7980" w:rsidRPr="006A7688" w:rsidRDefault="00FD7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0"/>
                <w:szCs w:val="20"/>
                <w:lang w:val="de-AT"/>
              </w:rPr>
            </w:pPr>
          </w:p>
        </w:tc>
      </w:tr>
    </w:tbl>
    <w:p w14:paraId="4E09D1FD" w14:textId="0103004F" w:rsidR="00903AF1" w:rsidRDefault="00903AF1" w:rsidP="00D64D3E">
      <w:pPr>
        <w:rPr>
          <w:lang w:val="de-AT"/>
        </w:rPr>
      </w:pPr>
    </w:p>
    <w:p w14:paraId="30C497DF" w14:textId="45590E69" w:rsidR="007E7DA1" w:rsidRDefault="00903AF1" w:rsidP="00CF2603">
      <w:pPr>
        <w:pStyle w:val="berschrift1"/>
        <w:rPr>
          <w:lang w:val="de-AT"/>
        </w:rPr>
      </w:pPr>
      <w:r>
        <w:rPr>
          <w:lang w:val="de-AT"/>
        </w:rPr>
        <w:br w:type="page"/>
      </w:r>
      <w:r w:rsidR="00CF2603">
        <w:rPr>
          <w:lang w:val="de-AT"/>
        </w:rPr>
        <w:lastRenderedPageBreak/>
        <w:t>Abschlussreflexion</w:t>
      </w:r>
    </w:p>
    <w:p w14:paraId="7BC08A5D" w14:textId="77777777" w:rsidR="00CF2603" w:rsidRPr="00CF2603" w:rsidRDefault="00CF2603" w:rsidP="00CF2603">
      <w:pPr>
        <w:rPr>
          <w:lang w:val="de-AT"/>
        </w:rPr>
      </w:pPr>
    </w:p>
    <w:p w14:paraId="753D4701" w14:textId="77777777" w:rsidR="00CF2603" w:rsidRDefault="00CF2603" w:rsidP="00CF2603">
      <w:pPr>
        <w:pStyle w:val="berschrift2"/>
      </w:pPr>
      <w:r>
        <w:t xml:space="preserve">Was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gelernt</w:t>
      </w:r>
      <w:proofErr w:type="spellEnd"/>
      <w:r>
        <w:t>?</w:t>
      </w:r>
    </w:p>
    <w:p w14:paraId="374AC244" w14:textId="77777777" w:rsidR="00CF2603" w:rsidRPr="00CF2603" w:rsidRDefault="00CF2603" w:rsidP="00CF2603"/>
    <w:p w14:paraId="4AD9F77C" w14:textId="77777777" w:rsidR="00CF2603" w:rsidRDefault="00CF2603" w:rsidP="00CF2603">
      <w:pPr>
        <w:pStyle w:val="berschrift2"/>
        <w:rPr>
          <w:lang w:val="de-DE"/>
        </w:rPr>
      </w:pPr>
      <w:r w:rsidRPr="00CF2603">
        <w:rPr>
          <w:lang w:val="de-DE"/>
        </w:rPr>
        <w:t>Wo sehe ich meine eigenen Stärken im Projekt?</w:t>
      </w:r>
    </w:p>
    <w:p w14:paraId="33AF9F49" w14:textId="77777777" w:rsidR="00CF2603" w:rsidRPr="00CF2603" w:rsidRDefault="00CF2603" w:rsidP="00CF2603">
      <w:pPr>
        <w:rPr>
          <w:lang w:val="de-DE"/>
        </w:rPr>
      </w:pPr>
    </w:p>
    <w:p w14:paraId="26F82F48" w14:textId="77777777" w:rsidR="00CF2603" w:rsidRDefault="00CF2603" w:rsidP="00CF2603">
      <w:pPr>
        <w:pStyle w:val="berschrift2"/>
        <w:rPr>
          <w:lang w:val="de-DE"/>
        </w:rPr>
      </w:pPr>
      <w:r w:rsidRPr="00CF2603">
        <w:rPr>
          <w:lang w:val="de-DE"/>
        </w:rPr>
        <w:t>Was könnte man noch verbessern?</w:t>
      </w:r>
    </w:p>
    <w:p w14:paraId="57F6801F" w14:textId="77777777" w:rsidR="00CF2603" w:rsidRPr="00CF2603" w:rsidRDefault="00CF2603" w:rsidP="00CF2603">
      <w:pPr>
        <w:rPr>
          <w:lang w:val="de-DE"/>
        </w:rPr>
      </w:pPr>
    </w:p>
    <w:p w14:paraId="552E88A7" w14:textId="5A35C52C" w:rsidR="00CF2603" w:rsidRDefault="00CF2603" w:rsidP="00CF2603">
      <w:pPr>
        <w:pStyle w:val="berschrift2"/>
        <w:rPr>
          <w:lang w:val="de-DE"/>
        </w:rPr>
      </w:pPr>
      <w:r w:rsidRPr="00CF2603">
        <w:rPr>
          <w:lang w:val="de-DE"/>
        </w:rPr>
        <w:t>Wo möchte ich mich beim nächsten Projekt verbessern?</w:t>
      </w:r>
    </w:p>
    <w:p w14:paraId="16339B6A" w14:textId="77777777" w:rsidR="00CF2603" w:rsidRPr="00CF2603" w:rsidRDefault="00CF2603" w:rsidP="00CF2603">
      <w:pPr>
        <w:rPr>
          <w:lang w:val="de-DE"/>
        </w:rPr>
      </w:pPr>
    </w:p>
    <w:sectPr w:rsidR="00CF2603" w:rsidRPr="00CF2603" w:rsidSect="00C9341B">
      <w:headerReference w:type="default" r:id="rId8"/>
      <w:pgSz w:w="12240" w:h="15840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528A4" w14:textId="77777777" w:rsidR="00110828" w:rsidRDefault="00110828" w:rsidP="00C9341B">
      <w:pPr>
        <w:spacing w:after="0" w:line="240" w:lineRule="auto"/>
      </w:pPr>
      <w:r>
        <w:separator/>
      </w:r>
    </w:p>
  </w:endnote>
  <w:endnote w:type="continuationSeparator" w:id="0">
    <w:p w14:paraId="1C5634BF" w14:textId="77777777" w:rsidR="00110828" w:rsidRDefault="00110828" w:rsidP="00C9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79C8B" w14:textId="77777777" w:rsidR="00110828" w:rsidRDefault="00110828" w:rsidP="00C9341B">
      <w:pPr>
        <w:spacing w:after="0" w:line="240" w:lineRule="auto"/>
      </w:pPr>
      <w:r>
        <w:separator/>
      </w:r>
    </w:p>
  </w:footnote>
  <w:footnote w:type="continuationSeparator" w:id="0">
    <w:p w14:paraId="47EABCC9" w14:textId="77777777" w:rsidR="00110828" w:rsidRDefault="00110828" w:rsidP="00C9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AF1A1" w14:textId="6D4E8BB9" w:rsidR="00C9341B" w:rsidRPr="00C9341B" w:rsidRDefault="00C9341B">
    <w:pPr>
      <w:pStyle w:val="Kopfzeile"/>
      <w:rPr>
        <w:lang w:val="de-DE"/>
      </w:rPr>
    </w:pPr>
    <w:r>
      <w:rPr>
        <w:lang w:val="de-DE"/>
      </w:rPr>
      <w:t>Entwicklungsportfolio</w:t>
    </w:r>
    <w:r>
      <w:rPr>
        <w:lang w:val="de-DE"/>
      </w:rPr>
      <w:tab/>
    </w:r>
    <w:r>
      <w:rPr>
        <w:lang w:val="de-DE"/>
      </w:rPr>
      <w:tab/>
      <w:t>Vorname Nachname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E5128A"/>
    <w:multiLevelType w:val="multilevel"/>
    <w:tmpl w:val="D5D84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128FE"/>
    <w:multiLevelType w:val="hybridMultilevel"/>
    <w:tmpl w:val="C4CC71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83382">
    <w:abstractNumId w:val="8"/>
  </w:num>
  <w:num w:numId="2" w16cid:durableId="1620065590">
    <w:abstractNumId w:val="6"/>
  </w:num>
  <w:num w:numId="3" w16cid:durableId="1204319338">
    <w:abstractNumId w:val="5"/>
  </w:num>
  <w:num w:numId="4" w16cid:durableId="1448308646">
    <w:abstractNumId w:val="4"/>
  </w:num>
  <w:num w:numId="5" w16cid:durableId="2062365126">
    <w:abstractNumId w:val="7"/>
  </w:num>
  <w:num w:numId="6" w16cid:durableId="1300264581">
    <w:abstractNumId w:val="3"/>
  </w:num>
  <w:num w:numId="7" w16cid:durableId="1195532171">
    <w:abstractNumId w:val="2"/>
  </w:num>
  <w:num w:numId="8" w16cid:durableId="1878394891">
    <w:abstractNumId w:val="1"/>
  </w:num>
  <w:num w:numId="9" w16cid:durableId="1277061812">
    <w:abstractNumId w:val="0"/>
  </w:num>
  <w:num w:numId="10" w16cid:durableId="1896773185">
    <w:abstractNumId w:val="10"/>
  </w:num>
  <w:num w:numId="11" w16cid:durableId="467599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C15"/>
    <w:rsid w:val="00110828"/>
    <w:rsid w:val="0015074B"/>
    <w:rsid w:val="0029639D"/>
    <w:rsid w:val="00326F90"/>
    <w:rsid w:val="004C4A06"/>
    <w:rsid w:val="00536F9A"/>
    <w:rsid w:val="006A7688"/>
    <w:rsid w:val="007E7DA1"/>
    <w:rsid w:val="00817CF9"/>
    <w:rsid w:val="00903AF1"/>
    <w:rsid w:val="0096599A"/>
    <w:rsid w:val="00AA1D8D"/>
    <w:rsid w:val="00B47730"/>
    <w:rsid w:val="00C9341B"/>
    <w:rsid w:val="00CB0110"/>
    <w:rsid w:val="00CB0664"/>
    <w:rsid w:val="00CC346B"/>
    <w:rsid w:val="00CD45B8"/>
    <w:rsid w:val="00CF2603"/>
    <w:rsid w:val="00D64D3E"/>
    <w:rsid w:val="00DA15A6"/>
    <w:rsid w:val="00DB58FD"/>
    <w:rsid w:val="00FC693F"/>
    <w:rsid w:val="00FD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D20D4"/>
  <w14:defaultImageDpi w14:val="300"/>
  <w15:docId w15:val="{C145D28C-E736-46A5-A7DE-8674A26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ntabelle6farbig">
    <w:name w:val="List Table 6 Colorful"/>
    <w:basedOn w:val="NormaleTabelle"/>
    <w:uiPriority w:val="51"/>
    <w:rsid w:val="00FD79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Schobesberger Thomas</cp:lastModifiedBy>
  <cp:revision>12</cp:revision>
  <dcterms:created xsi:type="dcterms:W3CDTF">2013-12-23T23:15:00Z</dcterms:created>
  <dcterms:modified xsi:type="dcterms:W3CDTF">2025-09-16T06:42:00Z</dcterms:modified>
  <cp:category/>
</cp:coreProperties>
</file>